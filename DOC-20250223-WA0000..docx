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523480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10" w:bottom="0" w:left="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